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 ssارض مسقية مغروسة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