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ZN2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 xml:space="preserve">Carnet n°: </w:t>
              <w:br/>
              <w:t xml:space="preserve"> Page n°</w:t>
            </w:r>
          </w:p>
        </w:tc>
        <w:tc>
          <w:tcPr>
            <w:tcW w:type="dxa" w:w="4320"/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40000" cy="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ncfcc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" cy="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9" Type="http://schemas.openxmlformats.org/officeDocument/2006/relationships/image" Target="media/image1.png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