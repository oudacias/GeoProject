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ارض مسقية مغروسة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